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28BBA" w14:textId="77777777" w:rsidR="006038D8" w:rsidRPr="00A45896" w:rsidRDefault="00000000">
      <w:pPr>
        <w:pStyle w:val="Heading1"/>
        <w:rPr>
          <w:sz w:val="72"/>
          <w:szCs w:val="72"/>
        </w:rPr>
      </w:pPr>
      <w:r w:rsidRPr="00A45896">
        <w:rPr>
          <w:sz w:val="72"/>
          <w:szCs w:val="72"/>
        </w:rPr>
        <w:t>U.D Lahiru Sandaruwan</w:t>
      </w:r>
    </w:p>
    <w:p w14:paraId="32072827" w14:textId="77777777" w:rsidR="006038D8" w:rsidRPr="00A45896" w:rsidRDefault="00000000">
      <w:pPr>
        <w:rPr>
          <w:sz w:val="52"/>
          <w:szCs w:val="52"/>
        </w:rPr>
      </w:pPr>
      <w:r w:rsidRPr="00A45896">
        <w:rPr>
          <w:sz w:val="52"/>
          <w:szCs w:val="52"/>
        </w:rPr>
        <w:t>Full Stack Developer</w:t>
      </w:r>
    </w:p>
    <w:p w14:paraId="579C21E1" w14:textId="77777777" w:rsidR="006038D8" w:rsidRDefault="00000000">
      <w:r>
        <w:t>Contact Number: +94 70 284 2715 | +94 76 278 3426</w:t>
      </w:r>
    </w:p>
    <w:p w14:paraId="1BCC9A0B" w14:textId="77777777" w:rsidR="006038D8" w:rsidRDefault="00000000">
      <w:r>
        <w:t>Email: udlsandaruwan@gmail.com</w:t>
      </w:r>
    </w:p>
    <w:p w14:paraId="133E61A7" w14:textId="77777777" w:rsidR="006038D8" w:rsidRDefault="00000000">
      <w:r>
        <w:t>Address: 54/1 Vitanamulla, Marbodala, Vayangoda</w:t>
      </w:r>
    </w:p>
    <w:p w14:paraId="5B350C59" w14:textId="77777777" w:rsidR="006038D8" w:rsidRDefault="00000000">
      <w:r>
        <w:t>LinkedIn: www.linkedin.com/in/lahiru-sandaruwan-633781225</w:t>
      </w:r>
    </w:p>
    <w:p w14:paraId="47AA381E" w14:textId="045AD903" w:rsidR="006149D2" w:rsidRDefault="00000000">
      <w:r>
        <w:t xml:space="preserve">GitHub: </w:t>
      </w:r>
      <w:r w:rsidR="00613258" w:rsidRPr="00613258">
        <w:t>https://github.com/lairubusiness</w:t>
      </w:r>
    </w:p>
    <w:p w14:paraId="4498980F" w14:textId="77777777" w:rsidR="00613258" w:rsidRDefault="00613258"/>
    <w:p w14:paraId="1252F8FC" w14:textId="3BCC1E3D" w:rsidR="006038D8" w:rsidRDefault="00000000">
      <w:r>
        <w:t xml:space="preserve">Portfolio: </w:t>
      </w:r>
      <w:hyperlink r:id="rId6" w:history="1">
        <w:r w:rsidR="00875279" w:rsidRPr="006A0F88">
          <w:rPr>
            <w:rStyle w:val="Hyperlink"/>
          </w:rPr>
          <w:t>https://udls-portfol</w:t>
        </w:r>
        <w:r w:rsidR="00875279" w:rsidRPr="006A0F88">
          <w:rPr>
            <w:rStyle w:val="Hyperlink"/>
          </w:rPr>
          <w:t>i</w:t>
        </w:r>
        <w:r w:rsidR="00875279" w:rsidRPr="006A0F88">
          <w:rPr>
            <w:rStyle w:val="Hyperlink"/>
          </w:rPr>
          <w:t>osi</w:t>
        </w:r>
        <w:r w:rsidR="00875279" w:rsidRPr="006A0F88">
          <w:rPr>
            <w:rStyle w:val="Hyperlink"/>
          </w:rPr>
          <w:t>t</w:t>
        </w:r>
        <w:r w:rsidR="00875279" w:rsidRPr="006A0F88">
          <w:rPr>
            <w:rStyle w:val="Hyperlink"/>
          </w:rPr>
          <w:t>e-uase.vercel.app</w:t>
        </w:r>
      </w:hyperlink>
    </w:p>
    <w:p w14:paraId="61DFE550" w14:textId="77777777" w:rsidR="00875279" w:rsidRDefault="00875279"/>
    <w:p w14:paraId="1426A0B5" w14:textId="77777777" w:rsidR="006038D8" w:rsidRDefault="00000000">
      <w:pPr>
        <w:pStyle w:val="Heading2"/>
      </w:pPr>
      <w:r>
        <w:t>Professional Summary</w:t>
      </w:r>
    </w:p>
    <w:p w14:paraId="28F00C55" w14:textId="77777777" w:rsidR="006038D8" w:rsidRDefault="00000000" w:rsidP="00695F92">
      <w:pPr>
        <w:jc w:val="both"/>
      </w:pPr>
      <w:r>
        <w:t>Full Stack Developer with a strong academic foundation (HND + BSc in Software Engineering) and hands-on experience in web, mobile, and system development. Skilled in React, Next.js, Flutter, Firebase, Supabase, and SQL, with solid knowledge of Java, Python, C#, and PHP. Experienced in building REST APIs, deploying cloud-based solutions (Firebase, AWS, GCP), and applying Agile/Scrum practices. Proven ability to deliver scalable, user-friendly applications through freelance and academic projects.</w:t>
      </w:r>
    </w:p>
    <w:p w14:paraId="1C15E4C9" w14:textId="77777777" w:rsidR="006038D8" w:rsidRDefault="00000000">
      <w:pPr>
        <w:pStyle w:val="Heading2"/>
      </w:pPr>
      <w:r>
        <w:t>Education</w:t>
      </w:r>
    </w:p>
    <w:p w14:paraId="0EF6A693" w14:textId="77777777" w:rsidR="006038D8" w:rsidRDefault="00000000" w:rsidP="00B45932">
      <w:r>
        <w:t>BSc (Hons) in Software Engineering – Kingston University (2023 – 2025)</w:t>
      </w:r>
    </w:p>
    <w:p w14:paraId="276107AE" w14:textId="77777777" w:rsidR="006038D8" w:rsidRDefault="00000000" w:rsidP="00B45932">
      <w:r>
        <w:t>First Class</w:t>
      </w:r>
    </w:p>
    <w:p w14:paraId="5070737B" w14:textId="77777777" w:rsidR="006038D8" w:rsidRDefault="00000000" w:rsidP="00B45932">
      <w:r>
        <w:t>HND in Software Engineering – ESOFT Metro Campus (Graduated 2024)</w:t>
      </w:r>
    </w:p>
    <w:p w14:paraId="050B044A" w14:textId="77777777" w:rsidR="006038D8" w:rsidRDefault="00000000" w:rsidP="00B45932">
      <w:r>
        <w:t>Merit</w:t>
      </w:r>
    </w:p>
    <w:p w14:paraId="12B02CC1" w14:textId="77777777" w:rsidR="006038D8" w:rsidRDefault="00000000" w:rsidP="00B45932">
      <w:r>
        <w:t>Certificate Course in Computer Applications – IHRA, University of Colombo (2020)</w:t>
      </w:r>
    </w:p>
    <w:p w14:paraId="0BB19F7D" w14:textId="77777777" w:rsidR="006038D8" w:rsidRDefault="00000000" w:rsidP="00B45932">
      <w:r>
        <w:t>Merit</w:t>
      </w:r>
    </w:p>
    <w:p w14:paraId="38403ACE" w14:textId="77777777" w:rsidR="006038D8" w:rsidRDefault="00000000" w:rsidP="00B45932">
      <w:r>
        <w:t>Diploma in ICT – ESOFT Metro Campus</w:t>
      </w:r>
    </w:p>
    <w:p w14:paraId="131CB3C0" w14:textId="648567EF" w:rsidR="006038D8" w:rsidRDefault="00000000" w:rsidP="00B45932">
      <w:r>
        <w:t xml:space="preserve">Diploma in English – </w:t>
      </w:r>
      <w:r w:rsidR="00714854">
        <w:t xml:space="preserve">British Council </w:t>
      </w:r>
    </w:p>
    <w:p w14:paraId="4F288818" w14:textId="3DABAD37" w:rsidR="006038D8" w:rsidRDefault="00000000" w:rsidP="00B45932">
      <w:r>
        <w:lastRenderedPageBreak/>
        <w:t xml:space="preserve">Diploma in Graphic Design – </w:t>
      </w:r>
      <w:r w:rsidR="00714854">
        <w:t xml:space="preserve">SUCCESS IT institute </w:t>
      </w:r>
    </w:p>
    <w:p w14:paraId="60F9D529" w14:textId="77777777" w:rsidR="006038D8" w:rsidRDefault="00000000" w:rsidP="00B45932">
      <w:r>
        <w:t>Diploma in Computer Studies – ESOFT Metro Campus</w:t>
      </w:r>
    </w:p>
    <w:p w14:paraId="6B737AEE" w14:textId="77777777" w:rsidR="006038D8" w:rsidRDefault="00000000">
      <w:pPr>
        <w:pStyle w:val="Heading2"/>
      </w:pPr>
      <w:r>
        <w:t>Professional Experience</w:t>
      </w:r>
    </w:p>
    <w:p w14:paraId="483FF206" w14:textId="77777777" w:rsidR="006038D8" w:rsidRDefault="00000000">
      <w:r>
        <w:rPr>
          <w:b/>
        </w:rPr>
        <w:t>Freelance Full Stack Developer | Remote | 2023 – Present</w:t>
      </w:r>
    </w:p>
    <w:p w14:paraId="5834A9DE" w14:textId="77777777" w:rsidR="006038D8" w:rsidRDefault="00000000">
      <w:r>
        <w:t>- Developed and deployed full-stack applications using Next.js, Flutter, Firebase, and Supabase.</w:t>
      </w:r>
      <w:r>
        <w:br/>
        <w:t>- Built and integrated REST APIs, optimized databases, and implemented responsive UI/UX designs.</w:t>
      </w:r>
      <w:r>
        <w:br/>
        <w:t>- Collaborated with clients to deliver e-commerce platforms, management systems, and mobile apps.</w:t>
      </w:r>
      <w:r>
        <w:br/>
        <w:t>- Ensured quality via software testing, debugging, and documentation.</w:t>
      </w:r>
    </w:p>
    <w:p w14:paraId="0B8ED55F" w14:textId="77777777" w:rsidR="006038D8" w:rsidRDefault="00000000">
      <w:pPr>
        <w:pStyle w:val="Heading2"/>
      </w:pPr>
      <w:r>
        <w:t>Project Experience</w:t>
      </w:r>
    </w:p>
    <w:p w14:paraId="546BE9B1" w14:textId="6C5A4747" w:rsidR="00714854" w:rsidRDefault="00000000">
      <w:r>
        <w:t>Green Grow Manager (PHP, MySQL, Bootstrap, JavaScript)</w:t>
      </w:r>
      <w:r>
        <w:br/>
        <w:t>- Agricultural management system with role-based access, PDF reporting, and climate data tracking.</w:t>
      </w:r>
      <w:r>
        <w:br/>
        <w:t xml:space="preserve">GitHub: </w:t>
      </w:r>
      <w:hyperlink r:id="rId7" w:history="1">
        <w:r w:rsidR="00714854" w:rsidRPr="000814EF">
          <w:rPr>
            <w:rStyle w:val="Hyperlink"/>
          </w:rPr>
          <w:t>https://github.com/lairubusiness/Green_Grow_Manager</w:t>
        </w:r>
      </w:hyperlink>
    </w:p>
    <w:p w14:paraId="7FB676C4" w14:textId="77777777" w:rsidR="006149D2" w:rsidRPr="006149D2" w:rsidRDefault="006149D2" w:rsidP="006149D2">
      <w:r w:rsidRPr="006149D2">
        <w:t>Smart Campus (PHP, MySQL, HTML, CSS, JavaScript)</w:t>
      </w:r>
    </w:p>
    <w:p w14:paraId="4B7C043B" w14:textId="293BD1B8" w:rsidR="006149D2" w:rsidRDefault="006149D2">
      <w:r w:rsidRPr="006149D2">
        <w:t>Web-based campus management system with automated email notifications (SendGrid) and dynamic PDF report generation (TCPDF).</w:t>
      </w:r>
      <w:r w:rsidRPr="006149D2">
        <w:br/>
        <w:t xml:space="preserve">GitHub: </w:t>
      </w:r>
      <w:hyperlink r:id="rId8" w:tgtFrame="_new" w:history="1">
        <w:r w:rsidRPr="006149D2">
          <w:rPr>
            <w:rStyle w:val="Hyperlink"/>
          </w:rPr>
          <w:t>https://github.com/lairubusiness/smart_campus_web.git</w:t>
        </w:r>
      </w:hyperlink>
    </w:p>
    <w:p w14:paraId="3A958797" w14:textId="1D6CA748" w:rsidR="00714854" w:rsidRDefault="00000000">
      <w:r>
        <w:t>Game Lounge (Flutter, Firebase, REST APIs)</w:t>
      </w:r>
      <w:r>
        <w:br/>
        <w:t>- Mobile app for exploring and sharing games with Google Sign-in, media sharing, and real-time data.</w:t>
      </w:r>
      <w:r>
        <w:br/>
        <w:t xml:space="preserve">GitHub: </w:t>
      </w:r>
      <w:hyperlink r:id="rId9" w:history="1">
        <w:r w:rsidR="00714854" w:rsidRPr="000814EF">
          <w:rPr>
            <w:rStyle w:val="Hyperlink"/>
          </w:rPr>
          <w:t>https://github.com/lairubusiness/Game-Lounge-app.git</w:t>
        </w:r>
      </w:hyperlink>
    </w:p>
    <w:p w14:paraId="067E866E" w14:textId="0056CFC0" w:rsidR="00714854" w:rsidRDefault="00000000">
      <w:r>
        <w:t>Pizza Ordering System (Java, Swing, OOP)</w:t>
      </w:r>
      <w:r>
        <w:br/>
        <w:t>- Desktop-based ordering and billing system with intuitive GUI.</w:t>
      </w:r>
      <w:r>
        <w:br/>
        <w:t xml:space="preserve">GitHub: </w:t>
      </w:r>
      <w:hyperlink r:id="rId10" w:history="1">
        <w:r w:rsidR="00714854" w:rsidRPr="000814EF">
          <w:rPr>
            <w:rStyle w:val="Hyperlink"/>
          </w:rPr>
          <w:t>https://github.com/lairubusiness/com.pizza.system.git</w:t>
        </w:r>
      </w:hyperlink>
    </w:p>
    <w:p w14:paraId="68DFD5D8" w14:textId="6B9CDE45" w:rsidR="00AE0E94" w:rsidRDefault="00000000">
      <w:r>
        <w:t>EASYNEWS App (Flutter, React Native, REST APIs)</w:t>
      </w:r>
      <w:r>
        <w:br/>
        <w:t>- Cross-platform news aggregation app providing real-time feeds.</w:t>
      </w:r>
      <w:r>
        <w:br/>
        <w:t xml:space="preserve">GitHub: </w:t>
      </w:r>
      <w:hyperlink r:id="rId11" w:history="1">
        <w:r w:rsidR="00AE0E94" w:rsidRPr="00381CCA">
          <w:rPr>
            <w:rStyle w:val="Hyperlink"/>
          </w:rPr>
          <w:t>https://github.com/lairubusiness/EASYNEWS-App\</w:t>
        </w:r>
      </w:hyperlink>
    </w:p>
    <w:p w14:paraId="0F31C198" w14:textId="4DD158FF" w:rsidR="006038D8" w:rsidRDefault="00000000">
      <w:proofErr w:type="spellStart"/>
      <w:r>
        <w:t>MySimpleNote</w:t>
      </w:r>
      <w:proofErr w:type="spellEnd"/>
      <w:r>
        <w:t xml:space="preserve"> (Flutter, Dart, SQLite)</w:t>
      </w:r>
      <w:r>
        <w:br/>
        <w:t>- Multi-platform note-taking app with offline data storage.</w:t>
      </w:r>
      <w:r>
        <w:br/>
        <w:t xml:space="preserve">GitHub: </w:t>
      </w:r>
      <w:hyperlink r:id="rId12" w:history="1">
        <w:r w:rsidR="00714854" w:rsidRPr="000814EF">
          <w:rPr>
            <w:rStyle w:val="Hyperlink"/>
          </w:rPr>
          <w:t>https://github.com/lairubusiness/MySimpleNote-.git</w:t>
        </w:r>
      </w:hyperlink>
    </w:p>
    <w:p w14:paraId="2D4B8497" w14:textId="42C5AD00" w:rsidR="00714854" w:rsidRDefault="00714854">
      <w:r>
        <w:lastRenderedPageBreak/>
        <w:t xml:space="preserve">AI Chatbot (Next.js, </w:t>
      </w:r>
      <w:proofErr w:type="spellStart"/>
      <w:r>
        <w:t>Vercel</w:t>
      </w:r>
      <w:proofErr w:type="spellEnd"/>
      <w:r>
        <w:t xml:space="preserve">, </w:t>
      </w:r>
      <w:proofErr w:type="spellStart"/>
      <w:r>
        <w:t>Supabase</w:t>
      </w:r>
      <w:proofErr w:type="spellEnd"/>
      <w:r>
        <w:t>, OpenAI API)</w:t>
      </w:r>
      <w:r>
        <w:br/>
        <w:t>- Real-time AI chatbot with authentication, chat history, and responsive UI.</w:t>
      </w:r>
      <w:r>
        <w:br/>
        <w:t xml:space="preserve">GitHub: </w:t>
      </w:r>
      <w:hyperlink r:id="rId13" w:history="1">
        <w:r w:rsidRPr="000814EF">
          <w:rPr>
            <w:rStyle w:val="Hyperlink"/>
          </w:rPr>
          <w:t>https://github.com/lairubusiness/nextjs-ai-chatbot</w:t>
        </w:r>
      </w:hyperlink>
    </w:p>
    <w:p w14:paraId="02DCAFD3" w14:textId="77777777" w:rsidR="006038D8" w:rsidRDefault="00000000">
      <w:pPr>
        <w:pStyle w:val="Heading2"/>
      </w:pPr>
      <w:r>
        <w:t>Technical Skills</w:t>
      </w:r>
    </w:p>
    <w:p w14:paraId="6751EFB1" w14:textId="77777777" w:rsidR="006038D8" w:rsidRDefault="00000000">
      <w:r>
        <w:t>Programming: Java, Python, C#, JavaScript, Dart, PHP, SQL</w:t>
      </w:r>
      <w:r>
        <w:br/>
        <w:t>Frameworks &amp; Libraries: Next.js, React, Flutter, Bootstrap, Tailwind CSS</w:t>
      </w:r>
      <w:r>
        <w:br/>
        <w:t>Databases: MySQL, MongoDB, Firebase, Supabase</w:t>
      </w:r>
      <w:r>
        <w:br/>
        <w:t>Cloud &amp; DevOps: AWS, Google Cloud Platform (GCP), Vercel, Firebase Hosting</w:t>
      </w:r>
      <w:r>
        <w:br/>
        <w:t>Tools &amp; Practices: Git, GitHub, REST APIs, Agile, Scrum, UI/UX Design, Software Testing</w:t>
      </w:r>
    </w:p>
    <w:p w14:paraId="4D65426D" w14:textId="77777777" w:rsidR="006038D8" w:rsidRDefault="00000000">
      <w:pPr>
        <w:pStyle w:val="Heading2"/>
      </w:pPr>
      <w:r>
        <w:t>Soft Skills</w:t>
      </w:r>
    </w:p>
    <w:p w14:paraId="40B23A5F" w14:textId="77777777" w:rsidR="006038D8" w:rsidRDefault="00000000">
      <w:r>
        <w:t>Leadership &amp; Team Collaboration</w:t>
      </w:r>
      <w:r>
        <w:br/>
        <w:t>Communication &amp; Problem-Solving</w:t>
      </w:r>
      <w:r>
        <w:br/>
        <w:t>Project Management</w:t>
      </w:r>
      <w:r>
        <w:br/>
        <w:t>Prototype &amp; Diagram Design</w:t>
      </w:r>
    </w:p>
    <w:p w14:paraId="10762223" w14:textId="77777777" w:rsidR="006038D8" w:rsidRDefault="00000000">
      <w:pPr>
        <w:pStyle w:val="Heading2"/>
      </w:pPr>
      <w:r>
        <w:t>Languages</w:t>
      </w:r>
    </w:p>
    <w:p w14:paraId="1F08411B" w14:textId="77777777" w:rsidR="006038D8" w:rsidRDefault="00000000">
      <w:r>
        <w:t>Sinhala (Native)</w:t>
      </w:r>
      <w:r>
        <w:br/>
        <w:t>English (Fluent)</w:t>
      </w:r>
    </w:p>
    <w:p w14:paraId="1AB6589E" w14:textId="77777777" w:rsidR="006038D8" w:rsidRDefault="00000000">
      <w:pPr>
        <w:pStyle w:val="Heading2"/>
      </w:pPr>
      <w:r>
        <w:t>References</w:t>
      </w:r>
    </w:p>
    <w:p w14:paraId="60725487" w14:textId="77777777" w:rsidR="006038D8" w:rsidRDefault="00000000">
      <w:r>
        <w:t>Thanuja Dissanyake – Deputy Head of Academic Affairs, ESOFT Metro Campus</w:t>
      </w:r>
      <w:r>
        <w:br/>
        <w:t>+94 77 317 1270</w:t>
      </w:r>
    </w:p>
    <w:p w14:paraId="5C133317" w14:textId="00D9D77D" w:rsidR="00A45896" w:rsidRDefault="00000000">
      <w:r>
        <w:t>Ruchitha Wickramasinghe – Center Manager, ESOFT Metro Campus</w:t>
      </w:r>
      <w:r>
        <w:br/>
        <w:t xml:space="preserve">+94 77 003 9540 | </w:t>
      </w:r>
      <w:hyperlink r:id="rId14" w:history="1">
        <w:r w:rsidR="006149D2" w:rsidRPr="00E47404">
          <w:rPr>
            <w:rStyle w:val="Hyperlink"/>
          </w:rPr>
          <w:t>ruchitha.wickramasinghe@esoft.lk</w:t>
        </w:r>
      </w:hyperlink>
      <w:r w:rsidR="006149D2">
        <w:br/>
      </w:r>
      <w:r w:rsidR="006149D2">
        <w:br/>
      </w:r>
    </w:p>
    <w:sectPr w:rsidR="00A458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5C7753"/>
    <w:multiLevelType w:val="multilevel"/>
    <w:tmpl w:val="1696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33477">
    <w:abstractNumId w:val="8"/>
  </w:num>
  <w:num w:numId="2" w16cid:durableId="1302031083">
    <w:abstractNumId w:val="6"/>
  </w:num>
  <w:num w:numId="3" w16cid:durableId="2013095828">
    <w:abstractNumId w:val="5"/>
  </w:num>
  <w:num w:numId="4" w16cid:durableId="360866189">
    <w:abstractNumId w:val="4"/>
  </w:num>
  <w:num w:numId="5" w16cid:durableId="1718627373">
    <w:abstractNumId w:val="7"/>
  </w:num>
  <w:num w:numId="6" w16cid:durableId="362174407">
    <w:abstractNumId w:val="3"/>
  </w:num>
  <w:num w:numId="7" w16cid:durableId="1796868725">
    <w:abstractNumId w:val="2"/>
  </w:num>
  <w:num w:numId="8" w16cid:durableId="1659533752">
    <w:abstractNumId w:val="1"/>
  </w:num>
  <w:num w:numId="9" w16cid:durableId="1739283767">
    <w:abstractNumId w:val="0"/>
  </w:num>
  <w:num w:numId="10" w16cid:durableId="4779643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53FDD"/>
    <w:rsid w:val="0029639D"/>
    <w:rsid w:val="00326F90"/>
    <w:rsid w:val="006038D8"/>
    <w:rsid w:val="00613258"/>
    <w:rsid w:val="006149D2"/>
    <w:rsid w:val="00695F92"/>
    <w:rsid w:val="00714854"/>
    <w:rsid w:val="00875279"/>
    <w:rsid w:val="00A45896"/>
    <w:rsid w:val="00AA1D8D"/>
    <w:rsid w:val="00AE0E94"/>
    <w:rsid w:val="00B45932"/>
    <w:rsid w:val="00B47730"/>
    <w:rsid w:val="00B7258E"/>
    <w:rsid w:val="00CB0664"/>
    <w:rsid w:val="00D7557B"/>
    <w:rsid w:val="00E377CD"/>
    <w:rsid w:val="00FB19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9193CF"/>
  <w14:defaultImageDpi w14:val="300"/>
  <w15:docId w15:val="{28468121-E23A-4125-85D9-97124868B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148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8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48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irubusiness/smart_campus_web.git" TargetMode="External"/><Relationship Id="rId13" Type="http://schemas.openxmlformats.org/officeDocument/2006/relationships/hyperlink" Target="https://github.com/lairubusiness/nextjs-ai-chatbo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lairubusiness/Green_Grow_Manager" TargetMode="External"/><Relationship Id="rId12" Type="http://schemas.openxmlformats.org/officeDocument/2006/relationships/hyperlink" Target="https://github.com/lairubusiness/MySimpleNote-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udls-portfoliosite-uase.vercel.app" TargetMode="External"/><Relationship Id="rId11" Type="http://schemas.openxmlformats.org/officeDocument/2006/relationships/hyperlink" Target="https://github.com/lairubusiness/EASYNEWS-App\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lairubusiness/com.pizza.system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airubusiness/Game-Lounge-app.git" TargetMode="External"/><Relationship Id="rId14" Type="http://schemas.openxmlformats.org/officeDocument/2006/relationships/hyperlink" Target="mailto:ruchitha.wickramasinghe@esoft.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524</Words>
  <Characters>3869</Characters>
  <Application>Microsoft Office Word</Application>
  <DocSecurity>0</DocSecurity>
  <Lines>96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Office</cp:lastModifiedBy>
  <cp:revision>8</cp:revision>
  <dcterms:created xsi:type="dcterms:W3CDTF">2025-10-06T10:41:00Z</dcterms:created>
  <dcterms:modified xsi:type="dcterms:W3CDTF">2025-10-12T14:07:00Z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ba616445-0a63-4cc6-92b9-a58595a5f977</vt:lpwstr>
  </property>
</Properties>
</file>